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19C23">
      <w:pPr>
        <w:pStyle w:val="36"/>
      </w:pPr>
      <w:r>
        <w:t>🔥 Project List for Becoming an Exceptional Developer in 2 Years</w:t>
      </w:r>
    </w:p>
    <w:p w14:paraId="385969F9">
      <w:pPr>
        <w:pStyle w:val="2"/>
      </w:pPr>
      <w:r>
        <w:t>1. VisionAid – Accessibility App</w:t>
      </w:r>
    </w:p>
    <w:p w14:paraId="3CFD74C4">
      <w:r>
        <w:t>**Type**: Mobile / Web App</w:t>
      </w:r>
    </w:p>
    <w:p w14:paraId="6154B02B">
      <w:r>
        <w:t>**Tech Stack**: React Native / Flutter, Node.js / Firebase, Google Vision, TTS / Speech Recognition</w:t>
      </w:r>
    </w:p>
    <w:p w14:paraId="175F1A2E">
      <w:r>
        <w:t>**Description**: An app to assist visually impaired users through object detection, OCR (reading text aloud), voice command interaction, and navigation assistance.</w:t>
      </w:r>
    </w:p>
    <w:p w14:paraId="0441CB6F"/>
    <w:p w14:paraId="1687F207">
      <w:pPr>
        <w:pStyle w:val="2"/>
      </w:pPr>
      <w:r>
        <w:t>2. Smart Study Scheduler</w:t>
      </w:r>
    </w:p>
    <w:p w14:paraId="7A5A2101">
      <w:r>
        <w:t>**Type**: Web App</w:t>
      </w:r>
    </w:p>
    <w:p w14:paraId="7D33F7C3">
      <w:r>
        <w:t>**Tech Stack**: React, Node.js / Django, MongoDB / PostgreSQL, Calendar API, Machine Learning (optional)</w:t>
      </w:r>
    </w:p>
    <w:p w14:paraId="7954FDFF">
      <w:r>
        <w:t>**Description**: A smart planner that analyzes your goals, free time, and study patterns to schedule sessions efficiently. Includes reminders, analytics, and adaptive scheduling.</w:t>
      </w:r>
    </w:p>
    <w:p w14:paraId="6A21352E"/>
    <w:p w14:paraId="12F8A447">
      <w:pPr>
        <w:pStyle w:val="2"/>
      </w:pPr>
      <w:r>
        <w:t>3. CookBuddy – Voice-Controlled Cooking Assistant</w:t>
      </w:r>
    </w:p>
    <w:p w14:paraId="2EDA7CEA">
      <w:r>
        <w:t>**Type**: Web / Mobile App + Voice AI + Optional IoT</w:t>
      </w:r>
    </w:p>
    <w:p w14:paraId="7DD4B94D">
      <w:r>
        <w:t>**Tech Stack**: React, Node.js / Flask, MongoDB, Google Speech API / Whisper</w:t>
      </w:r>
    </w:p>
    <w:p w14:paraId="462665BD">
      <w:r>
        <w:t>**Description**: A hands-free voice assistant for cooking that guides users through recipes, sets timers, converts measurements, and offers cooking suggestions.</w:t>
      </w:r>
    </w:p>
    <w:p w14:paraId="3A890B7E"/>
    <w:p w14:paraId="246E70C7">
      <w:pPr>
        <w:pStyle w:val="2"/>
      </w:pPr>
      <w:r>
        <w:t>4. CodeCrafter – Visual Coding Playground (Like Scratch)</w:t>
      </w:r>
    </w:p>
    <w:p w14:paraId="74399395">
      <w:r>
        <w:t>**Type**: Frontend Heavy + Logic Engine + Game Design</w:t>
      </w:r>
    </w:p>
    <w:p w14:paraId="7188F65D">
      <w:r>
        <w:t>**Tech Stack**: React, Blockly / Konva.js / react-flow, Optional: Node.js + Firebase</w:t>
      </w:r>
    </w:p>
    <w:p w14:paraId="24EBD80E">
      <w:r>
        <w:t>**Description**: A block-based coding game for kids and beginners that lets users create interactive stories or games visually.</w:t>
      </w:r>
    </w:p>
    <w:p w14:paraId="5D0402F4"/>
    <w:p w14:paraId="2FFD2427">
      <w:pPr>
        <w:pStyle w:val="2"/>
      </w:pPr>
      <w:r>
        <w:t>5. FinTrack – Personal Finance Dashboard</w:t>
      </w:r>
    </w:p>
    <w:p w14:paraId="4780F4CC">
      <w:r>
        <w:t>**Type**: Full Stack + Data Visualization</w:t>
      </w:r>
    </w:p>
    <w:p w14:paraId="1F545F64">
      <w:r>
        <w:t>**Tech Stack**: React / Next.js, Node.js / Django, Chart.js / Recharts, MongoDB / PostgreSQL, Firebase Auth / JWT</w:t>
      </w:r>
    </w:p>
    <w:p w14:paraId="26D90F7E">
      <w:r>
        <w:t>**Description**: A personal finance tool for tracking income, expenses, budgets, and goals with beautiful dashboards and smart alerts.</w:t>
      </w:r>
    </w:p>
    <w:p w14:paraId="594EA868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CB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ramee</cp:lastModifiedBy>
  <dcterms:modified xsi:type="dcterms:W3CDTF">2025-05-01T17:07:23Z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5B6A8B407E4546B092F4C8118D1FE480_12</vt:lpwstr>
  </property>
</Properties>
</file>